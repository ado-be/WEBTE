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8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Suhlas s konanim podujatia</w:t>
      </w:r>
    </w:p>
    <w:p>
      <w:pPr>
        <w:autoSpaceDN w:val="0"/>
        <w:autoSpaceDE w:val="0"/>
        <w:widowControl/>
        <w:spacing w:line="566" w:lineRule="exact" w:before="542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Ja, dolupodpisany/-a [Meno a priezvisko rektora], tymto udelujem suhlas s konanim podujatia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Stavanie maja, ktore sa uskutocni dna 29. 4. 2025 v case od 18:00 do 01:00 na adrese Stare Grunty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53, 841 04 Bratislava - Karlova Ves, v areali akademickej pody.</w:t>
      </w:r>
    </w:p>
    <w:p>
      <w:pPr>
        <w:autoSpaceDN w:val="0"/>
        <w:autoSpaceDE w:val="0"/>
        <w:widowControl/>
        <w:spacing w:line="566" w:lineRule="exact" w:before="56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Tento suhlas sluzi ako potvrdenie, ze podujatie moze prebehnut v uvedenom termine a mieste za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predpokladu dodrzania vsetkych platnych pravidiel a predpisov platnych v priestoroch univerzity.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V Bratislave, dna 12. 04. 2025</w:t>
      </w:r>
    </w:p>
    <w:p>
      <w:pPr>
        <w:autoSpaceDN w:val="0"/>
        <w:autoSpaceDE w:val="0"/>
        <w:widowControl/>
        <w:spacing w:line="568" w:lineRule="exact" w:before="1134" w:after="0"/>
        <w:ind w:left="0" w:right="72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__________________________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[Meno a priezvisko rektora]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Rektor / Rektorka</w:t>
      </w:r>
    </w:p>
    <w:sectPr w:rsidR="00FC693F" w:rsidRPr="0006063C" w:rsidSect="00034616">
      <w:pgSz w:w="11906" w:h="16838"/>
      <w:pgMar w:top="316" w:right="604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